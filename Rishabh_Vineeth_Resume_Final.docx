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Rishabh Vineeth</w:t>
      </w:r>
    </w:p>
    <w:p>
      <w:r>
        <w:t>📍 Chennai, India | 📧 rishabh.vineeth2023@vitstudent.ac.in | 📱 +91 8590246813</w:t>
        <w:br/>
        <w:t>🔗 LinkedIn: https://www.linkedin.com/in/rishabh-vineeth-2026b4329 | 🔗 GitHub: https://github.com/Ribash123</w:t>
      </w:r>
    </w:p>
    <w:p>
      <w:pPr>
        <w:pStyle w:val="Heading1"/>
      </w:pPr>
      <w:r>
        <w:t>Summary</w:t>
      </w:r>
    </w:p>
    <w:p>
      <w:r>
        <w:t>Enthusiastic student, ready to learn, and accept new challenges. Bringing a strong work ethic, creative ideas, and a work-till-it-is-done mindset. Looking for experience in the growing AI field and willing to listen and learn.</w:t>
      </w:r>
    </w:p>
    <w:p>
      <w:pPr>
        <w:pStyle w:val="Heading1"/>
      </w:pPr>
      <w:r>
        <w:t>Education</w:t>
      </w:r>
    </w:p>
    <w:p>
      <w:r>
        <w:t>Vellore Institute of Technology, Chennai</w:t>
        <w:br/>
        <w:t>B.Tech in Computer Science and Engineering (Specialization: Artificial Intelligence &amp; Machine Learning)</w:t>
        <w:br/>
        <w:t>2023 – 2027 | CGPA: 8.34</w:t>
      </w:r>
    </w:p>
    <w:p>
      <w:r>
        <w:t>Private International English School, Abu Dhabi</w:t>
        <w:br/>
        <w:t>AISSCE (CBSE Board), Class XII – 80%</w:t>
        <w:br/>
        <w:t>Year of Passing: 2022</w:t>
      </w:r>
    </w:p>
    <w:p>
      <w:pPr>
        <w:pStyle w:val="Heading1"/>
      </w:pPr>
      <w:r>
        <w:t>Skills</w:t>
      </w:r>
    </w:p>
    <w:p>
      <w:r>
        <w:t>• C and C++ Programming</w:t>
        <w:br/>
        <w:t>• Java Programming Language</w:t>
        <w:br/>
        <w:t>• Problem Solving</w:t>
        <w:br/>
        <w:t>• Technical Writing</w:t>
        <w:br/>
        <w:t>• Microsoft Excel (Certified)</w:t>
        <w:br/>
        <w:t>• Flexible and Adaptable</w:t>
      </w:r>
    </w:p>
    <w:p>
      <w:pPr>
        <w:pStyle w:val="Heading1"/>
      </w:pPr>
      <w:r>
        <w:t>Projects</w:t>
      </w:r>
    </w:p>
    <w:p>
      <w:r>
        <w:t>Research on Gravitational Wave–based Sunlight Tracking (Conceptual Study)</w:t>
        <w:br/>
        <w:t>Researched and proposed an idea for a novel method to track the sun’s movement using gravitational waves, aiming to align sunlight tracking with Earth’s position. The technology is still in development globally, so the work remains at a conceptual stage with supporting theoretical studies.</w:t>
      </w:r>
    </w:p>
    <w:p>
      <w:r>
        <w:t>Personal Finance &amp; Banking Website (Web Development Project)</w:t>
        <w:br/>
        <w:t>Built a web-based application to help users visually analyze their spending patterns. The system displays expenses via graphs and pie charts, requires manual expenditure input, and includes a work-in-progress feature for UPI integration. Integrated a basic AI chat function to provide budgeting suggestions and answer simple financial queries.</w:t>
      </w:r>
    </w:p>
    <w:p>
      <w:r>
        <w:t>Performance Analysis of Sorting Algorithms in C++</w:t>
        <w:br/>
        <w:t>Implemented and benchmarked Selection, Insertion, Quick, and Merge Sort algorithms using large employee records. Compared performance across best, average, and worst cases, and visualized results using graphs.</w:t>
        <w:br/>
        <w:t>🔗 GitHub: https://github.com/Ribash123/sorting-algorithm-report-with-graph</w:t>
      </w:r>
    </w:p>
    <w:p>
      <w:pPr>
        <w:pStyle w:val="Heading1"/>
      </w:pPr>
      <w:r>
        <w:t>Certifications &amp; Achievements</w:t>
      </w:r>
    </w:p>
    <w:p>
      <w:r>
        <w:t>• Microsoft Excel Certification</w:t>
        <w:br/>
        <w:t>• NPTEL Certificate in Conservation Economics</w:t>
        <w:br/>
        <w:t>• IIT Bombay – C Programming Spoken Tutorial Test</w:t>
        <w:br/>
        <w:t>• IIT Bombay – C++ Programming Spoken Tutorial Test</w:t>
        <w:br/>
        <w:t>• IIT Bombay – Python 3.4.3 Programming Spoken Tutorial Test</w:t>
      </w:r>
    </w:p>
    <w:p>
      <w:pPr>
        <w:pStyle w:val="Heading1"/>
      </w:pPr>
      <w:r>
        <w:t>Languages</w:t>
      </w:r>
    </w:p>
    <w:p>
      <w:r>
        <w:t>• English – Fluent (speaking, reading, writing)</w:t>
        <w:br/>
        <w:t>• Hindi – Intermediate (can read/write somewhat and hold decent conversations)</w:t>
        <w:br/>
        <w:t>• Arabic – Basic (can read/write and use simple phrases/greetings; limited conversational ability)</w:t>
        <w:br/>
        <w:t>• German – Beginner to Intermediate (A1–A2 level)</w:t>
        <w:br/>
        <w:t>• Malayalam – Conversational (can speak and understand; cannot read/write)</w:t>
      </w:r>
    </w:p>
    <w:p>
      <w:pPr>
        <w:pStyle w:val="Heading1"/>
      </w:pPr>
      <w:r>
        <w:t>Extra-Curricular Activities</w:t>
      </w:r>
    </w:p>
    <w:p>
      <w:r>
        <w:t>• Member, ViTEach (College Club, VIT Chennai) – Contributed to organizing events, workshops, and student engagement activities.</w:t>
        <w:br/>
        <w:t>• Volunteer Work in Abu Dhabi – Participated in community service activities during school breaks.</w:t>
        <w:br/>
        <w:t>• AI Workshop on Agentic AI – Attended a session conducted by Jai Ganesh Suresh (Ericsson).</w:t>
        <w:br/>
        <w:t>• Learning Landscape Photography – Exploring creative skills outside academics.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