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Rishabh Vineeth</w:t>
      </w:r>
    </w:p>
    <w:p>
      <w:r>
        <w:t>📍 Chennai, India | 📧 your_email@example.com | 📱 +91 8590246813 | 🔗 LinkedIn: https://www.linkedin.com/in/rishabh-vineeth-2026b4329 | 🔗 GitHub</w:t>
      </w:r>
    </w:p>
    <w:p>
      <w:pPr>
        <w:pStyle w:val="Heading1"/>
      </w:pPr>
      <w:r>
        <w:t>Education</w:t>
      </w:r>
    </w:p>
    <w:p>
      <w:r>
        <w:t>Vellore Institute of Technology, Chennai</w:t>
        <w:br/>
        <w:t>B.Tech in Computer Science and Engineering (Specialization: Artificial Intelligence &amp; Machine Learning)</w:t>
        <w:br/>
        <w:t>2022 – 2026 | CGPA: [Your CGPA]</w:t>
      </w:r>
    </w:p>
    <w:p>
      <w:r>
        <w:t>Private International English School, Abu Dhabi</w:t>
        <w:br/>
        <w:t>AISSCE (CBSE Board), Class XII – 80%</w:t>
        <w:br/>
        <w:t>Year of Passing: 2022</w:t>
      </w:r>
    </w:p>
    <w:p>
      <w:pPr>
        <w:pStyle w:val="Heading1"/>
      </w:pPr>
      <w:r>
        <w:t>Skills</w:t>
      </w:r>
    </w:p>
    <w:p>
      <w:r>
        <w:t>• Programming Languages: C, C++, Java, Python, HTML</w:t>
        <w:br/>
        <w:t>• Core Areas: Data Structures &amp; Algorithms, Object-Oriented Programming, Software Development</w:t>
        <w:br/>
        <w:t>• Tools &amp; Platforms: Microsoft Excel (Certified), Git/GitHub, VS Code</w:t>
      </w:r>
    </w:p>
    <w:p>
      <w:pPr>
        <w:pStyle w:val="Heading1"/>
      </w:pPr>
      <w:r>
        <w:t>Projects</w:t>
      </w:r>
    </w:p>
    <w:p>
      <w:r>
        <w:t>Performance Analysis of Sorting Algorithms in C++</w:t>
        <w:br/>
        <w:t>Implemented and benchmarked Selection, Insertion, Quick, and Merge Sort using large employee records. Compared time complexities across best, average, and worst cases.</w:t>
      </w:r>
    </w:p>
    <w:p>
      <w:r>
        <w:t>Student Management System (C++)</w:t>
        <w:br/>
        <w:t>Developed a console-based system to manage student records including insertion, deletion, and search functionalities using file handling in C++.</w:t>
      </w:r>
    </w:p>
    <w:p>
      <w:r>
        <w:t>Personal Portfolio Website (HTML, CSS, JavaScript)</w:t>
        <w:br/>
        <w:t>Built a responsive personal portfolio website showcasing projects and skills, hosted on GitHub Pages.</w:t>
      </w:r>
    </w:p>
    <w:p>
      <w:pPr>
        <w:pStyle w:val="Heading1"/>
      </w:pPr>
      <w:r>
        <w:t>Certifications &amp; Achievements</w:t>
      </w:r>
    </w:p>
    <w:p>
      <w:r>
        <w:t>• Microsoft Excel Certification</w:t>
      </w:r>
    </w:p>
    <w:p>
      <w:pPr>
        <w:pStyle w:val="Heading1"/>
      </w:pPr>
      <w:r>
        <w:t>Extra-Curricular Activities</w:t>
      </w:r>
    </w:p>
    <w:p>
      <w:r>
        <w:t>• Member, ViTEach (College Club, VIT Chennai) – Contributed to organizing events, workshops, and student engagement activities.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